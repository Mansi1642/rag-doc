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Email: john.doe@example.com</w:t>
        <w:br/>
        <w:t>Phone: +1 234 567 890</w:t>
      </w:r>
    </w:p>
    <w:p>
      <w:pPr>
        <w:pStyle w:val="Heading2"/>
      </w:pPr>
      <w:r>
        <w:t>Experience:</w:t>
      </w:r>
    </w:p>
    <w:p>
      <w:r>
        <w:t>- Software Engineer at ABC Corp (2018–2023)</w:t>
        <w:br/>
        <w:t>- Skilled in Python, FastAPI, and LangChain</w:t>
      </w:r>
    </w:p>
    <w:p>
      <w:pPr>
        <w:pStyle w:val="Heading2"/>
      </w:pPr>
      <w:r>
        <w:t>Education:</w:t>
      </w:r>
    </w:p>
    <w:p>
      <w:r>
        <w:t>- B.Tech in Computer Science, MIT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